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953808">
      <w:pPr>
        <w:pStyle w:val="36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Union Build Testnet QA</w:t>
      </w: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Bug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Report</w:t>
      </w:r>
    </w:p>
    <w:p w14:paraId="1FA8D85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Author:</w:t>
      </w:r>
      <w:r>
        <w:rPr>
          <w:rFonts w:hint="default" w:ascii="Times New Roman" w:hAnsi="Times New Roman" w:cs="Times New Roman"/>
          <w:lang w:val="en-US"/>
        </w:rPr>
        <w:t xml:space="preserve"> Iyasele</w:t>
      </w:r>
      <w:r>
        <w:rPr>
          <w:rFonts w:hint="default" w:ascii="Times New Roman" w:hAnsi="Times New Roman" w:cs="Times New Roman"/>
        </w:rPr>
        <w:t xml:space="preserve"> Nnamdi Samson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Date: August </w:t>
      </w:r>
      <w:r>
        <w:rPr>
          <w:rFonts w:hint="default" w:ascii="Times New Roman" w:hAnsi="Times New Roman" w:cs="Times New Roman"/>
          <w:lang w:val="en-US"/>
        </w:rPr>
        <w:t>2</w:t>
      </w:r>
      <w:r>
        <w:rPr>
          <w:rFonts w:hint="default" w:ascii="Times New Roman" w:hAnsi="Times New Roman" w:cs="Times New Roman"/>
        </w:rPr>
        <w:t>, 2025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Version: v1</w:t>
      </w:r>
    </w:p>
    <w:p w14:paraId="50C48CDF">
      <w:pPr>
        <w:pStyle w:val="2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Summary</w:t>
      </w:r>
    </w:p>
    <w:p w14:paraId="686297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high-level overview: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Total test cases executed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Bugs found (by severity)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Areas covered (e.g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UI interactions)</w:t>
      </w:r>
    </w:p>
    <w:p w14:paraId="14C2EE56">
      <w:pPr>
        <w:pStyle w:val="2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 Test Plan</w:t>
      </w:r>
    </w:p>
    <w:p w14:paraId="661A25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Objective: Validate </w:t>
      </w:r>
      <w:r>
        <w:rPr>
          <w:rFonts w:hint="default" w:ascii="Times New Roman" w:hAnsi="Times New Roman" w:cs="Times New Roman"/>
          <w:lang w:val="en-US"/>
        </w:rPr>
        <w:t xml:space="preserve">core </w:t>
      </w:r>
      <w:r>
        <w:rPr>
          <w:rFonts w:hint="default" w:ascii="Times New Roman" w:hAnsi="Times New Roman" w:cs="Times New Roman"/>
        </w:rPr>
        <w:t>functionality</w:t>
      </w:r>
      <w:r>
        <w:rPr>
          <w:rFonts w:hint="default" w:ascii="Times New Roman" w:hAnsi="Times New Roman" w:cs="Times New Roman"/>
          <w:lang w:val="en-US"/>
        </w:rPr>
        <w:t xml:space="preserve"> and</w:t>
      </w:r>
      <w:r>
        <w:rPr>
          <w:rFonts w:hint="default" w:ascii="Times New Roman" w:hAnsi="Times New Roman" w:cs="Times New Roman"/>
        </w:rPr>
        <w:t xml:space="preserve"> UI/UX (bridging,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chain selection)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Scope: List tested modules, excluded features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Tools Used: </w:t>
      </w:r>
      <w:r>
        <w:rPr>
          <w:rFonts w:hint="default" w:ascii="Times New Roman" w:hAnsi="Times New Roman" w:cs="Times New Roman"/>
          <w:lang w:val="en-US"/>
        </w:rPr>
        <w:t>Okx Wallet</w:t>
      </w:r>
      <w:r>
        <w:rPr>
          <w:rFonts w:hint="default" w:ascii="Times New Roman" w:hAnsi="Times New Roman" w:cs="Times New Roman"/>
        </w:rPr>
        <w:t>, Chrome/Firefox, Playwright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Environments: Browsers</w:t>
      </w:r>
      <w:r>
        <w:rPr>
          <w:rFonts w:hint="default" w:ascii="Times New Roman" w:hAnsi="Times New Roman" w:cs="Times New Roman"/>
          <w:lang w:val="en-US"/>
        </w:rPr>
        <w:t>.</w:t>
      </w:r>
    </w:p>
    <w:p w14:paraId="417E3D48">
      <w:pPr>
        <w:pStyle w:val="2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 Test Cases</w:t>
      </w:r>
    </w:p>
    <w:p w14:paraId="476E697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Feature: Chain Selection UI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</w:tblGrid>
      <w:tr w14:paraId="6E3FE2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822481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Test ID</w:t>
            </w:r>
          </w:p>
        </w:tc>
        <w:tc>
          <w:tcPr>
            <w:tcW w:w="1440" w:type="dxa"/>
          </w:tcPr>
          <w:p w14:paraId="222C2560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Description</w:t>
            </w:r>
          </w:p>
        </w:tc>
        <w:tc>
          <w:tcPr>
            <w:tcW w:w="1440" w:type="dxa"/>
          </w:tcPr>
          <w:p w14:paraId="3C8DEE7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Steps</w:t>
            </w:r>
          </w:p>
        </w:tc>
        <w:tc>
          <w:tcPr>
            <w:tcW w:w="1440" w:type="dxa"/>
          </w:tcPr>
          <w:p w14:paraId="1ECAF1A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Expected Result</w:t>
            </w:r>
          </w:p>
        </w:tc>
        <w:tc>
          <w:tcPr>
            <w:tcW w:w="1440" w:type="dxa"/>
          </w:tcPr>
          <w:p w14:paraId="30DAC0A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Actual Result</w:t>
            </w:r>
          </w:p>
        </w:tc>
        <w:tc>
          <w:tcPr>
            <w:tcW w:w="1440" w:type="dxa"/>
          </w:tcPr>
          <w:p w14:paraId="05A9E0F8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Status</w:t>
            </w:r>
          </w:p>
        </w:tc>
      </w:tr>
      <w:tr w14:paraId="7B5B27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39430D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TC-001</w:t>
            </w:r>
          </w:p>
        </w:tc>
        <w:tc>
          <w:tcPr>
            <w:tcW w:w="1440" w:type="dxa"/>
          </w:tcPr>
          <w:p w14:paraId="319483FD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Select S</w:t>
            </w:r>
            <w:r>
              <w:rPr>
                <w:rFonts w:hint="default" w:ascii="Times New Roman" w:hAnsi="Times New Roman" w:cs="Times New Roman"/>
                <w:lang w:val="en-US"/>
              </w:rPr>
              <w:t>epolia</w:t>
            </w:r>
            <w:r>
              <w:rPr>
                <w:rFonts w:hint="default" w:ascii="Times New Roman" w:hAnsi="Times New Roman" w:cs="Times New Roman"/>
              </w:rPr>
              <w:t xml:space="preserve"> Testnet chain</w:t>
            </w:r>
          </w:p>
        </w:tc>
        <w:tc>
          <w:tcPr>
            <w:tcW w:w="1440" w:type="dxa"/>
          </w:tcPr>
          <w:p w14:paraId="4455DCE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Open dropdown, click "S</w:t>
            </w:r>
            <w:r>
              <w:rPr>
                <w:rFonts w:hint="default" w:ascii="Times New Roman" w:hAnsi="Times New Roman" w:cs="Times New Roman"/>
                <w:lang w:val="en-US"/>
              </w:rPr>
              <w:t>epolia</w:t>
            </w:r>
            <w:r>
              <w:rPr>
                <w:rFonts w:hint="default" w:ascii="Times New Roman" w:hAnsi="Times New Roman" w:cs="Times New Roman"/>
              </w:rPr>
              <w:t xml:space="preserve"> Testnet"</w:t>
            </w:r>
          </w:p>
        </w:tc>
        <w:tc>
          <w:tcPr>
            <w:tcW w:w="1440" w:type="dxa"/>
          </w:tcPr>
          <w:p w14:paraId="08A929ED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UI swaps immediately</w:t>
            </w:r>
          </w:p>
        </w:tc>
        <w:tc>
          <w:tcPr>
            <w:tcW w:w="1440" w:type="dxa"/>
          </w:tcPr>
          <w:p w14:paraId="6CBB4631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</w:rPr>
              <w:t>–</w:t>
            </w: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</w:rPr>
              <w:t xml:space="preserve"> second</w:t>
            </w:r>
            <w:r>
              <w:rPr>
                <w:rFonts w:hint="default" w:ascii="Times New Roman" w:hAnsi="Times New Roman" w:cs="Times New Roman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</w:rPr>
              <w:t xml:space="preserve"> delay, no visual feedback</w:t>
            </w:r>
          </w:p>
        </w:tc>
        <w:tc>
          <w:tcPr>
            <w:tcW w:w="1440" w:type="dxa"/>
          </w:tcPr>
          <w:p w14:paraId="2729364D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Fail</w:t>
            </w:r>
          </w:p>
        </w:tc>
      </w:tr>
    </w:tbl>
    <w:p w14:paraId="08C8BF57">
      <w:pPr>
        <w:pStyle w:val="2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 Bug Reports (Detailed)</w:t>
      </w:r>
    </w:p>
    <w:p w14:paraId="4ECA806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Bug ID: UB-BUG-001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Title: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Chain selection UI is delayed (e.g., "Se</w:t>
      </w:r>
      <w:r>
        <w:rPr>
          <w:rFonts w:hint="default" w:ascii="Times New Roman" w:hAnsi="Times New Roman" w:cs="Times New Roman"/>
          <w:lang w:val="en-US"/>
        </w:rPr>
        <w:t>polia</w:t>
      </w:r>
      <w:r>
        <w:rPr>
          <w:rFonts w:hint="default" w:ascii="Times New Roman" w:hAnsi="Times New Roman" w:cs="Times New Roman"/>
        </w:rPr>
        <w:t xml:space="preserve"> Testnet")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Environment: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OS: Windows 10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- Browser: Chrome , Firefox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- Wallet: </w:t>
      </w:r>
      <w:r>
        <w:rPr>
          <w:rFonts w:hint="default" w:ascii="Times New Roman" w:hAnsi="Times New Roman" w:cs="Times New Roman"/>
          <w:lang w:val="en-US"/>
        </w:rPr>
        <w:t>Okx Wallet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Network: Union Build Testnet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Device: Laptop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Timestamp: 2025-08-0</w:t>
      </w:r>
      <w:r>
        <w:rPr>
          <w:rFonts w:hint="default" w:ascii="Times New Roman" w:hAnsi="Times New Roman" w:cs="Times New Roman"/>
          <w:lang w:val="en-US"/>
        </w:rPr>
        <w:t>2</w:t>
      </w:r>
      <w:r>
        <w:rPr>
          <w:rFonts w:hint="default" w:ascii="Times New Roman" w:hAnsi="Times New Roman" w:cs="Times New Roman"/>
        </w:rPr>
        <w:t xml:space="preserve"> 10:30AM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Severity: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Major (Core navigation impacted)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Steps to Reproduce: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1. Load testnet UI; connect wallet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2. Open chain selector dropdown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3. Click on "Se</w:t>
      </w:r>
      <w:r>
        <w:rPr>
          <w:rFonts w:hint="default" w:ascii="Times New Roman" w:hAnsi="Times New Roman" w:cs="Times New Roman"/>
          <w:lang w:val="en-US"/>
        </w:rPr>
        <w:t>polia</w:t>
      </w:r>
      <w:r>
        <w:rPr>
          <w:rFonts w:hint="default" w:ascii="Times New Roman" w:hAnsi="Times New Roman" w:cs="Times New Roman"/>
        </w:rPr>
        <w:t xml:space="preserve"> Testnet"</w:t>
      </w:r>
      <w:r>
        <w:rPr>
          <w:rFonts w:hint="default" w:ascii="Times New Roman" w:hAnsi="Times New Roman" w:cs="Times New Roman"/>
          <w:lang w:val="en-US"/>
        </w:rPr>
        <w:t xml:space="preserve"> etc.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4. Observe inactivity before UI changes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Expected Result: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Immediate switch &amp; feedback (&lt;1 sec</w:t>
      </w:r>
      <w:r>
        <w:rPr>
          <w:rFonts w:hint="default" w:ascii="Times New Roman" w:hAnsi="Times New Roman" w:cs="Times New Roman"/>
          <w:lang w:val="en-US"/>
        </w:rPr>
        <w:t xml:space="preserve"> or almost immediately</w:t>
      </w:r>
      <w:r>
        <w:rPr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Actual Result: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Delayed (3–5 sec</w:t>
      </w:r>
      <w:r>
        <w:rPr>
          <w:rFonts w:hint="default" w:ascii="Times New Roman" w:hAnsi="Times New Roman" w:cs="Times New Roman"/>
          <w:lang w:val="en-US"/>
        </w:rPr>
        <w:t>),</w:t>
      </w:r>
      <w:r>
        <w:rPr>
          <w:rFonts w:hint="default" w:ascii="Times New Roman" w:hAnsi="Times New Roman" w:cs="Times New Roman"/>
        </w:rPr>
        <w:t xml:space="preserve"> UI freeze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Impact: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Slow User experience</w:t>
      </w:r>
      <w:r>
        <w:rPr>
          <w:rFonts w:hint="default" w:ascii="Times New Roman" w:hAnsi="Times New Roman" w:cs="Times New Roman"/>
        </w:rPr>
        <w:t xml:space="preserve">, poor </w:t>
      </w:r>
      <w:r>
        <w:rPr>
          <w:rFonts w:hint="default" w:ascii="Times New Roman" w:hAnsi="Times New Roman" w:cs="Times New Roman"/>
          <w:lang w:val="en-US"/>
        </w:rPr>
        <w:t>user</w:t>
      </w:r>
      <w:r>
        <w:rPr>
          <w:rFonts w:hint="default" w:ascii="Times New Roman" w:hAnsi="Times New Roman" w:cs="Times New Roman"/>
        </w:rPr>
        <w:t xml:space="preserve"> experience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Fonts w:hint="default" w:ascii="Times New Roman" w:hAnsi="Times New Roman" w:cs="Times New Roman"/>
          <w:b/>
          <w:bCs/>
        </w:rPr>
        <w:t>Suggested Fix: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Disable button after click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hint="default" w:ascii="Times New Roman" w:hAnsi="Times New Roman" w:cs="Times New Roman"/>
        </w:rPr>
        <w:t xml:space="preserve"> profile async </w:t>
      </w:r>
      <w:r>
        <w:rPr>
          <w:rFonts w:hint="default" w:ascii="Times New Roman" w:hAnsi="Times New Roman" w:cs="Times New Roman"/>
          <w:lang w:val="en-US"/>
        </w:rPr>
        <w:t>Network calls, Preload Chain data, Throttle the click handler.</w:t>
      </w:r>
    </w:p>
    <w:p w14:paraId="68B1223E">
      <w:pPr>
        <w:pStyle w:val="2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5. Summary Table of Bugs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680"/>
        <w:gridCol w:w="1677"/>
        <w:gridCol w:w="1664"/>
        <w:gridCol w:w="2171"/>
      </w:tblGrid>
      <w:tr w14:paraId="4F86BC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 w14:paraId="1DB041E4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Bug ID</w:t>
            </w:r>
          </w:p>
        </w:tc>
        <w:tc>
          <w:tcPr>
            <w:tcW w:w="1680" w:type="dxa"/>
          </w:tcPr>
          <w:p w14:paraId="5CA3971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Feature</w:t>
            </w:r>
          </w:p>
        </w:tc>
        <w:tc>
          <w:tcPr>
            <w:tcW w:w="1677" w:type="dxa"/>
          </w:tcPr>
          <w:p w14:paraId="08FA73B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Severity</w:t>
            </w:r>
          </w:p>
        </w:tc>
        <w:tc>
          <w:tcPr>
            <w:tcW w:w="1664" w:type="dxa"/>
          </w:tcPr>
          <w:p w14:paraId="5C6044E9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Status</w:t>
            </w:r>
          </w:p>
        </w:tc>
        <w:tc>
          <w:tcPr>
            <w:tcW w:w="2171" w:type="dxa"/>
          </w:tcPr>
          <w:p w14:paraId="2C4714FC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Notes</w:t>
            </w:r>
          </w:p>
        </w:tc>
      </w:tr>
      <w:tr w14:paraId="63C152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 w14:paraId="3DADBE1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UB-BUG-001</w:t>
            </w:r>
          </w:p>
        </w:tc>
        <w:tc>
          <w:tcPr>
            <w:tcW w:w="1680" w:type="dxa"/>
          </w:tcPr>
          <w:p w14:paraId="27AEEBF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Chain selection</w:t>
            </w:r>
          </w:p>
        </w:tc>
        <w:tc>
          <w:tcPr>
            <w:tcW w:w="1677" w:type="dxa"/>
          </w:tcPr>
          <w:p w14:paraId="7BA03D29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Major</w:t>
            </w:r>
          </w:p>
        </w:tc>
        <w:tc>
          <w:tcPr>
            <w:tcW w:w="1664" w:type="dxa"/>
          </w:tcPr>
          <w:p w14:paraId="366AFCC9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Open</w:t>
            </w:r>
          </w:p>
        </w:tc>
        <w:tc>
          <w:tcPr>
            <w:tcW w:w="2171" w:type="dxa"/>
          </w:tcPr>
          <w:p w14:paraId="284424C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Chain dropdown delayed</w:t>
            </w:r>
          </w:p>
        </w:tc>
      </w:tr>
      <w:tr w14:paraId="72A376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 w14:paraId="7E66791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UB-BUG-002</w:t>
            </w:r>
          </w:p>
        </w:tc>
        <w:tc>
          <w:tcPr>
            <w:tcW w:w="1680" w:type="dxa"/>
          </w:tcPr>
          <w:p w14:paraId="745B267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Bridge button</w:t>
            </w:r>
          </w:p>
        </w:tc>
        <w:tc>
          <w:tcPr>
            <w:tcW w:w="1677" w:type="dxa"/>
          </w:tcPr>
          <w:p w14:paraId="57C7AF47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Critical</w:t>
            </w:r>
          </w:p>
        </w:tc>
        <w:tc>
          <w:tcPr>
            <w:tcW w:w="1664" w:type="dxa"/>
          </w:tcPr>
          <w:p w14:paraId="0D0802B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Open</w:t>
            </w:r>
          </w:p>
        </w:tc>
        <w:tc>
          <w:tcPr>
            <w:tcW w:w="2171" w:type="dxa"/>
          </w:tcPr>
          <w:p w14:paraId="78818B38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Delayed/unresponsive click</w:t>
            </w:r>
          </w:p>
        </w:tc>
      </w:tr>
    </w:tbl>
    <w:p w14:paraId="38EAEA09">
      <w:pPr>
        <w:rPr>
          <w:rFonts w:hint="default" w:ascii="Times New Roman" w:hAnsi="Times New Roman" w:cs="Times New Roman"/>
        </w:rPr>
      </w:pPr>
    </w:p>
    <w:p w14:paraId="24718E74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620C1B30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7FCA93DC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2048D16D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01A6F03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088AE9A3">
      <w:pPr>
        <w:numPr>
          <w:ilvl w:val="0"/>
          <w:numId w:val="7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Screenshot ( to demonstrate the Unit testing of the UX)</w:t>
      </w:r>
      <w:bookmarkStart w:id="0" w:name="_GoBack"/>
      <w:bookmarkEnd w:id="0"/>
    </w:p>
    <w:p w14:paraId="4D3603B2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477510" cy="3079750"/>
            <wp:effectExtent l="0" t="0" r="8890" b="6350"/>
            <wp:docPr id="1" name="Picture 1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589D3EA0"/>
    <w:multiLevelType w:val="singleLevel"/>
    <w:tmpl w:val="589D3EA0"/>
    <w:lvl w:ilvl="0" w:tentative="0">
      <w:start w:val="6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4969BC"/>
    <w:rsid w:val="58B77D99"/>
    <w:rsid w:val="5E3453A5"/>
    <w:rsid w:val="63512ABE"/>
    <w:rsid w:val="71302AB3"/>
    <w:rsid w:val="7A5C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Tokura</cp:lastModifiedBy>
  <dcterms:modified xsi:type="dcterms:W3CDTF">2025-08-03T13:29:07Z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B3704D28905F434898FE833697C59C07_12</vt:lpwstr>
  </property>
</Properties>
</file>